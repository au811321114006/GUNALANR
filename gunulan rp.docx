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341" w:line="240" w:lineRule="auto"/>
        <w:jc w:val="right"/>
      </w:pPr>
      <w:r>
        <w:drawing>
          <wp:inline distT="0" distB="0" distL="0" distR="0">
            <wp:extent cx="6103620" cy="868680"/>
            <wp:effectExtent l="0" t="0" r="0" b="0"/>
            <wp:docPr id="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pic:cNvPicPr>
                      <a:picLocks noChangeAspect="1" noChangeArrowheads="1"/>
                    </pic:cNvPicPr>
                  </pic:nvPicPr>
                  <pic:blipFill>
                    <a:blip r:embed="rId9"/>
                    <a:stretch>
                      <a:fillRect/>
                    </a:stretch>
                  </pic:blipFill>
                  <pic:spPr>
                    <a:xfrm>
                      <a:off x="0" y="0"/>
                      <a:ext cx="6103620" cy="868680"/>
                    </a:xfrm>
                    <a:prstGeom prst="rect">
                      <a:avLst/>
                    </a:prstGeom>
                  </pic:spPr>
                </pic:pic>
              </a:graphicData>
            </a:graphic>
          </wp:inline>
        </w:drawing>
      </w:r>
      <w:r>
        <w:rPr>
          <w:sz w:val="32"/>
        </w:rPr>
        <w:tab/>
      </w:r>
      <w:r>
        <w:rPr>
          <w:sz w:val="32"/>
        </w:rPr>
        <w:t xml:space="preserve">  </w:t>
      </w:r>
    </w:p>
    <w:p>
      <w:pPr>
        <w:spacing w:before="0" w:after="105" w:line="240" w:lineRule="auto"/>
        <w:jc w:val="center"/>
        <w:rPr>
          <w:sz w:val="72"/>
        </w:rPr>
      </w:pPr>
      <w:r>
        <w:rPr>
          <w:sz w:val="72"/>
        </w:rPr>
        <w:t>Tech Saksham</w:t>
      </w:r>
    </w:p>
    <w:p>
      <w:pPr>
        <w:spacing w:before="0" w:after="105" w:line="240" w:lineRule="auto"/>
        <w:jc w:val="center"/>
      </w:pPr>
      <w:r>
        <w:rPr>
          <w:sz w:val="72"/>
        </w:rPr>
        <w:t xml:space="preserve"> </w:t>
      </w:r>
    </w:p>
    <w:p>
      <w:pPr>
        <w:spacing w:before="0" w:after="28" w:line="240" w:lineRule="auto"/>
        <w:jc w:val="center"/>
      </w:pPr>
      <w:r>
        <w:rPr>
          <w:sz w:val="56"/>
        </w:rPr>
        <w:t>Capstone Project Report</w:t>
      </w:r>
    </w:p>
    <w:p>
      <w:pPr>
        <w:spacing w:before="0" w:after="74" w:line="240" w:lineRule="auto"/>
        <w:ind w:left="3"/>
      </w:pPr>
      <w:r>
        <w:t xml:space="preserve"> </w:t>
      </w:r>
    </w:p>
    <w:p>
      <w:pPr>
        <w:spacing w:before="0" w:after="31" w:line="240" w:lineRule="auto"/>
        <w:ind w:left="53"/>
        <w:jc w:val="center"/>
      </w:pPr>
      <w:r>
        <w:rPr>
          <w:sz w:val="40"/>
        </w:rPr>
        <w:t>ARTIFICIAL INTELLIGENCE AND MACHINE LEARNING FUNDAMENTALS</w:t>
      </w:r>
    </w:p>
    <w:p>
      <w:pPr>
        <w:spacing w:before="0" w:after="114" w:line="240" w:lineRule="auto"/>
        <w:ind w:left="3"/>
      </w:pPr>
      <w:r>
        <w:t xml:space="preserve"> </w:t>
      </w:r>
    </w:p>
    <w:p>
      <w:pPr>
        <w:spacing w:before="0" w:after="587" w:line="240" w:lineRule="auto"/>
        <w:jc w:val="center"/>
      </w:pPr>
      <w:r>
        <w:rPr>
          <w:b/>
          <w:sz w:val="60"/>
        </w:rPr>
        <w:t>“Heart Disease Prediction”</w:t>
      </w:r>
    </w:p>
    <w:p>
      <w:pPr>
        <w:spacing w:before="0" w:after="413"/>
        <w:jc w:val="center"/>
      </w:pPr>
      <w:r>
        <w:rPr>
          <w:b/>
          <w:sz w:val="40"/>
        </w:rPr>
        <w:t>“J.J. COLLEGE OF ENGINEERING AND TECHNOLOGY -TRICHY”</w:t>
      </w:r>
    </w:p>
    <w:tbl>
      <w:tblPr>
        <w:tblStyle w:val="20"/>
        <w:tblW w:w="8034" w:type="dxa"/>
        <w:tblInd w:w="985" w:type="dxa"/>
        <w:tblLayout w:type="fixed"/>
        <w:tblCellMar>
          <w:top w:w="55" w:type="dxa"/>
          <w:left w:w="5" w:type="dxa"/>
          <w:bottom w:w="0" w:type="dxa"/>
          <w:right w:w="115" w:type="dxa"/>
        </w:tblCellMar>
      </w:tblPr>
      <w:tblGrid>
        <w:gridCol w:w="3326"/>
        <w:gridCol w:w="4707"/>
      </w:tblGrid>
      <w:tr>
        <w:tblPrEx>
          <w:tblCellMar>
            <w:top w:w="55" w:type="dxa"/>
            <w:left w:w="5" w:type="dxa"/>
            <w:bottom w:w="0" w:type="dxa"/>
            <w:right w:w="115" w:type="dxa"/>
          </w:tblCellMar>
        </w:tblPrEx>
        <w:trPr>
          <w:trHeight w:val="808" w:hRule="atLeast"/>
        </w:trPr>
        <w:tc>
          <w:tcPr>
            <w:tcW w:w="3326"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NM ID</w:t>
            </w:r>
          </w:p>
        </w:tc>
        <w:tc>
          <w:tcPr>
            <w:tcW w:w="4707"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NAME</w:t>
            </w:r>
          </w:p>
        </w:tc>
      </w:tr>
      <w:tr>
        <w:tblPrEx>
          <w:tblCellMar>
            <w:top w:w="55" w:type="dxa"/>
            <w:left w:w="5" w:type="dxa"/>
            <w:bottom w:w="0" w:type="dxa"/>
            <w:right w:w="115" w:type="dxa"/>
          </w:tblCellMar>
        </w:tblPrEx>
        <w:trPr>
          <w:trHeight w:val="961" w:hRule="atLeast"/>
        </w:trPr>
        <w:tc>
          <w:tcPr>
            <w:tcW w:w="33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sz w:val="24"/>
                <w:szCs w:val="24"/>
              </w:rPr>
            </w:pPr>
            <w:r>
              <w:rPr>
                <w:kern w:val="0"/>
                <w:sz w:val="24"/>
                <w:szCs w:val="24"/>
                <w:lang w:val="en-US" w:eastAsia="en-US" w:bidi="ar-SA"/>
              </w:rPr>
              <w:t>au811321114006</w:t>
            </w:r>
          </w:p>
        </w:tc>
        <w:tc>
          <w:tcPr>
            <w:tcW w:w="4707"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sz w:val="28"/>
                <w:szCs w:val="28"/>
              </w:rPr>
            </w:pPr>
            <w:r>
              <w:rPr>
                <w:kern w:val="0"/>
                <w:sz w:val="28"/>
                <w:szCs w:val="28"/>
                <w:lang w:val="en-US" w:eastAsia="en-US" w:bidi="ar-SA"/>
              </w:rPr>
              <w:t>GUNULAN.R</w:t>
            </w:r>
          </w:p>
        </w:tc>
      </w:tr>
    </w:tbl>
    <w:p>
      <w:pPr>
        <w:spacing w:before="0" w:after="220" w:line="240" w:lineRule="auto"/>
        <w:ind w:left="708"/>
      </w:pPr>
      <w:r>
        <w:t xml:space="preserve"> </w:t>
      </w:r>
    </w:p>
    <w:p>
      <w:pPr>
        <w:spacing w:before="0" w:after="184" w:line="240" w:lineRule="auto"/>
        <w:ind w:left="708"/>
        <w:rPr>
          <w:sz w:val="24"/>
        </w:rPr>
      </w:pPr>
    </w:p>
    <w:p>
      <w:pPr>
        <w:spacing w:before="0" w:after="184" w:line="240" w:lineRule="auto"/>
        <w:ind w:left="708"/>
        <w:rPr>
          <w:sz w:val="28"/>
        </w:rPr>
      </w:pPr>
      <w:r>
        <w:rPr>
          <w:sz w:val="24"/>
        </w:rPr>
        <w:t xml:space="preserve"> </w:t>
      </w:r>
      <w:r>
        <w:rPr>
          <w:sz w:val="28"/>
        </w:rPr>
        <w:t xml:space="preserve">Master Trainer:                                                      Trainer Name:                                  </w:t>
      </w:r>
      <w:r>
        <w:rPr>
          <w:rFonts w:ascii="Times New Roman" w:hAnsi="Times New Roman" w:eastAsia="Times New Roman" w:cs="Times New Roman"/>
          <w:b/>
          <w:sz w:val="32"/>
        </w:rPr>
        <w:t xml:space="preserve"> </w:t>
      </w:r>
    </w:p>
    <w:p>
      <w:pPr>
        <w:spacing w:before="0" w:after="184" w:line="240" w:lineRule="auto"/>
        <w:rPr>
          <w:b/>
          <w:bCs/>
          <w:sz w:val="24"/>
          <w:szCs w:val="24"/>
        </w:rPr>
      </w:pPr>
      <w:r>
        <w:rPr>
          <w:sz w:val="24"/>
          <w:szCs w:val="24"/>
        </w:rPr>
        <w:t xml:space="preserve">                                                                                                                </w:t>
      </w:r>
      <w:r>
        <w:rPr>
          <w:b/>
          <w:bCs/>
          <w:sz w:val="24"/>
          <w:szCs w:val="24"/>
        </w:rPr>
        <w:t>RAMAR BOSE</w:t>
      </w:r>
    </w:p>
    <w:p>
      <w:pPr>
        <w:spacing w:before="0" w:after="416" w:line="240" w:lineRule="auto"/>
        <w:ind w:right="696"/>
        <w:rPr>
          <w:rFonts w:ascii="Times New Roman" w:hAnsi="Times New Roman" w:eastAsia="Times New Roman" w:cs="Times New Roman"/>
          <w:b/>
          <w:sz w:val="28"/>
          <w:szCs w:val="28"/>
        </w:rPr>
      </w:pPr>
      <w:r>
        <w:rPr>
          <w:rFonts w:ascii="Times New Roman" w:hAnsi="Times New Roman" w:eastAsia="Times New Roman" w:cs="Times New Roman"/>
          <w:b/>
          <w:sz w:val="28"/>
          <w:szCs w:val="28"/>
        </w:rPr>
        <w:t>ABSTRACT</w:t>
      </w:r>
    </w:p>
    <w:p>
      <w:pPr>
        <w:spacing w:before="0" w:after="416" w:line="240" w:lineRule="auto"/>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sz w:val="32"/>
          <w:szCs w:val="32"/>
        </w:rPr>
      </w:pPr>
      <w:r>
        <w:rPr>
          <w:rFonts w:ascii="Times New Roman" w:hAnsi="Times New Roman" w:eastAsia="Times New Roman" w:cs="Times New Roman"/>
          <w:b/>
          <w:sz w:val="32"/>
        </w:rPr>
        <w:t>INDEX</w:t>
      </w:r>
    </w:p>
    <w:p>
      <w:pPr>
        <w:spacing w:line="240" w:lineRule="auto"/>
        <w:jc w:val="center"/>
      </w:pPr>
    </w:p>
    <w:tbl>
      <w:tblPr>
        <w:tblStyle w:val="20"/>
        <w:tblpPr w:leftFromText="180" w:rightFromText="180" w:vertAnchor="text" w:horzAnchor="margin" w:tblpXSpec="center" w:tblpY="1654"/>
        <w:tblW w:w="6908" w:type="dxa"/>
        <w:jc w:val="center"/>
        <w:tblLayout w:type="fixed"/>
        <w:tblCellMar>
          <w:top w:w="0" w:type="dxa"/>
          <w:left w:w="105" w:type="dxa"/>
          <w:bottom w:w="0" w:type="dxa"/>
          <w:right w:w="115" w:type="dxa"/>
        </w:tblCellMar>
      </w:tblPr>
      <w:tblGrid>
        <w:gridCol w:w="1126"/>
        <w:gridCol w:w="5781"/>
      </w:tblGrid>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Sl. No.</w:t>
            </w: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Table of Contents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Introduction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Project Outcome</w:t>
            </w:r>
          </w:p>
        </w:tc>
      </w:tr>
      <w:tr>
        <w:tblPrEx>
          <w:tblCellMar>
            <w:top w:w="0" w:type="dxa"/>
            <w:left w:w="105" w:type="dxa"/>
            <w:bottom w:w="0" w:type="dxa"/>
            <w:right w:w="115" w:type="dxa"/>
          </w:tblCellMar>
        </w:tblPrEx>
        <w:trPr>
          <w:trHeight w:val="611"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Conclusion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Future Scope</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References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Code</w:t>
            </w:r>
          </w:p>
        </w:tc>
      </w:tr>
    </w:tbl>
    <w:p>
      <w:pPr>
        <w:spacing w:line="240" w:lineRule="auto"/>
        <w:rPr>
          <w:sz w:val="32"/>
          <w:szCs w:val="32"/>
        </w:rPr>
      </w:pPr>
      <w:r>
        <w:br w:type="page"/>
      </w:r>
    </w:p>
    <w:p>
      <w:pPr>
        <w:spacing w:before="0" w:after="0" w:line="240" w:lineRule="auto"/>
        <w:jc w:val="center"/>
      </w:pPr>
    </w:p>
    <w:p>
      <w:pPr>
        <w:spacing w:before="0" w:after="4"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mc:AlternateContent>
          <mc:Choice Requires="wpg">
            <w:drawing>
              <wp:anchor distT="0" distB="635" distL="114300" distR="114300" simplePos="0" relativeHeight="251659264" behindDoc="0" locked="0" layoutInCell="0" allowOverlap="1">
                <wp:simplePos x="0" y="0"/>
                <wp:positionH relativeFrom="column">
                  <wp:posOffset>318770</wp:posOffset>
                </wp:positionH>
                <wp:positionV relativeFrom="paragraph">
                  <wp:posOffset>-8060690</wp:posOffset>
                </wp:positionV>
                <wp:extent cx="378460" cy="6179185"/>
                <wp:effectExtent l="0" t="0" r="0" b="0"/>
                <wp:wrapSquare wrapText="bothSides"/>
                <wp:docPr id="2" name="Group 3054"/>
                <wp:cNvGraphicFramePr/>
                <a:graphic xmlns:a="http://schemas.openxmlformats.org/drawingml/2006/main">
                  <a:graphicData uri="http://schemas.microsoft.com/office/word/2010/wordprocessingGroup">
                    <wpg:wgp>
                      <wpg:cNvGrpSpPr/>
                      <wpg:grpSpPr>
                        <a:xfrm>
                          <a:off x="0" y="0"/>
                          <a:ext cx="378360" cy="6179040"/>
                          <a:chOff x="0" y="0"/>
                          <a:chExt cx="378360" cy="6179040"/>
                        </a:xfrm>
                      </wpg:grpSpPr>
                      <pic:pic xmlns:pic="http://schemas.openxmlformats.org/drawingml/2006/picture">
                        <pic:nvPicPr>
                          <pic:cNvPr id="3" name="Picture 89"/>
                          <pic:cNvPicPr/>
                        </pic:nvPicPr>
                        <pic:blipFill>
                          <a:blip r:embed="rId10"/>
                          <a:stretch>
                            <a:fillRect/>
                          </a:stretch>
                        </pic:blipFill>
                        <pic:spPr>
                          <a:xfrm>
                            <a:off x="0" y="0"/>
                            <a:ext cx="378360" cy="439920"/>
                          </a:xfrm>
                          <a:prstGeom prst="rect">
                            <a:avLst/>
                          </a:prstGeom>
                          <a:ln w="0">
                            <a:noFill/>
                          </a:ln>
                        </pic:spPr>
                      </pic:pic>
                      <wps:wsp>
                        <wps:cNvPr id="4" name="Rectangle 90"/>
                        <wps:cNvSpPr/>
                        <wps:spPr>
                          <a:xfrm>
                            <a:off x="130320" y="792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5" name="Picture 92"/>
                          <pic:cNvPicPr/>
                        </pic:nvPicPr>
                        <pic:blipFill>
                          <a:blip r:embed="rId10"/>
                          <a:stretch>
                            <a:fillRect/>
                          </a:stretch>
                        </pic:blipFill>
                        <pic:spPr>
                          <a:xfrm>
                            <a:off x="0" y="380880"/>
                            <a:ext cx="378360" cy="439920"/>
                          </a:xfrm>
                          <a:prstGeom prst="rect">
                            <a:avLst/>
                          </a:prstGeom>
                          <a:ln w="0">
                            <a:noFill/>
                          </a:ln>
                        </pic:spPr>
                      </pic:pic>
                      <wps:wsp>
                        <wps:cNvPr id="6" name="Rectangle 93"/>
                        <wps:cNvSpPr/>
                        <wps:spPr>
                          <a:xfrm>
                            <a:off x="130320" y="46044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7" name="Picture 95"/>
                          <pic:cNvPicPr/>
                        </pic:nvPicPr>
                        <pic:blipFill>
                          <a:blip r:embed="rId10"/>
                          <a:stretch>
                            <a:fillRect/>
                          </a:stretch>
                        </pic:blipFill>
                        <pic:spPr>
                          <a:xfrm>
                            <a:off x="0" y="765000"/>
                            <a:ext cx="378360" cy="439920"/>
                          </a:xfrm>
                          <a:prstGeom prst="rect">
                            <a:avLst/>
                          </a:prstGeom>
                          <a:ln w="0">
                            <a:noFill/>
                          </a:ln>
                        </pic:spPr>
                      </pic:pic>
                      <wps:wsp>
                        <wps:cNvPr id="8" name="Rectangle 96"/>
                        <wps:cNvSpPr/>
                        <wps:spPr>
                          <a:xfrm>
                            <a:off x="130320" y="845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9" name="Picture 98"/>
                          <pic:cNvPicPr/>
                        </pic:nvPicPr>
                        <pic:blipFill>
                          <a:blip r:embed="rId10"/>
                          <a:stretch>
                            <a:fillRect/>
                          </a:stretch>
                        </pic:blipFill>
                        <pic:spPr>
                          <a:xfrm>
                            <a:off x="0" y="1146240"/>
                            <a:ext cx="378360" cy="439920"/>
                          </a:xfrm>
                          <a:prstGeom prst="rect">
                            <a:avLst/>
                          </a:prstGeom>
                          <a:ln w="0">
                            <a:noFill/>
                          </a:ln>
                        </pic:spPr>
                      </pic:pic>
                      <wps:wsp>
                        <wps:cNvPr id="10" name="Rectangle 99"/>
                        <wps:cNvSpPr/>
                        <wps:spPr>
                          <a:xfrm>
                            <a:off x="130320" y="1226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1" name="Picture 101"/>
                          <pic:cNvPicPr/>
                        </pic:nvPicPr>
                        <pic:blipFill>
                          <a:blip r:embed="rId10"/>
                          <a:stretch>
                            <a:fillRect/>
                          </a:stretch>
                        </pic:blipFill>
                        <pic:spPr>
                          <a:xfrm>
                            <a:off x="0" y="1530360"/>
                            <a:ext cx="378360" cy="439920"/>
                          </a:xfrm>
                          <a:prstGeom prst="rect">
                            <a:avLst/>
                          </a:prstGeom>
                          <a:ln w="0">
                            <a:noFill/>
                          </a:ln>
                        </pic:spPr>
                      </pic:pic>
                      <wps:wsp>
                        <wps:cNvPr id="12" name="Rectangle 102"/>
                        <wps:cNvSpPr/>
                        <wps:spPr>
                          <a:xfrm>
                            <a:off x="130320" y="16095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3" name="Picture 104"/>
                          <pic:cNvPicPr/>
                        </pic:nvPicPr>
                        <pic:blipFill>
                          <a:blip r:embed="rId10"/>
                          <a:stretch>
                            <a:fillRect/>
                          </a:stretch>
                        </pic:blipFill>
                        <pic:spPr>
                          <a:xfrm>
                            <a:off x="0" y="1911240"/>
                            <a:ext cx="378360" cy="439920"/>
                          </a:xfrm>
                          <a:prstGeom prst="rect">
                            <a:avLst/>
                          </a:prstGeom>
                          <a:ln w="0">
                            <a:noFill/>
                          </a:ln>
                        </pic:spPr>
                      </pic:pic>
                      <wps:wsp>
                        <wps:cNvPr id="14" name="Rectangle 105"/>
                        <wps:cNvSpPr/>
                        <wps:spPr>
                          <a:xfrm>
                            <a:off x="130320" y="1991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5" name="Picture 107"/>
                          <pic:cNvPicPr/>
                        </pic:nvPicPr>
                        <pic:blipFill>
                          <a:blip r:embed="rId10"/>
                          <a:stretch>
                            <a:fillRect/>
                          </a:stretch>
                        </pic:blipFill>
                        <pic:spPr>
                          <a:xfrm>
                            <a:off x="0" y="2295360"/>
                            <a:ext cx="378360" cy="439920"/>
                          </a:xfrm>
                          <a:prstGeom prst="rect">
                            <a:avLst/>
                          </a:prstGeom>
                          <a:ln w="0">
                            <a:noFill/>
                          </a:ln>
                        </pic:spPr>
                      </pic:pic>
                      <wps:wsp>
                        <wps:cNvPr id="16" name="Rectangle 108"/>
                        <wps:cNvSpPr/>
                        <wps:spPr>
                          <a:xfrm>
                            <a:off x="130320" y="23756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7" name="Picture 110"/>
                          <pic:cNvPicPr/>
                        </pic:nvPicPr>
                        <pic:blipFill>
                          <a:blip r:embed="rId10"/>
                          <a:stretch>
                            <a:fillRect/>
                          </a:stretch>
                        </pic:blipFill>
                        <pic:spPr>
                          <a:xfrm>
                            <a:off x="0" y="2676600"/>
                            <a:ext cx="378360" cy="442080"/>
                          </a:xfrm>
                          <a:prstGeom prst="rect">
                            <a:avLst/>
                          </a:prstGeom>
                          <a:ln w="0">
                            <a:noFill/>
                          </a:ln>
                        </pic:spPr>
                      </pic:pic>
                      <wps:wsp>
                        <wps:cNvPr id="18" name="Rectangle 111"/>
                        <wps:cNvSpPr/>
                        <wps:spPr>
                          <a:xfrm>
                            <a:off x="130320" y="27572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9" name="Picture 113"/>
                          <pic:cNvPicPr/>
                        </pic:nvPicPr>
                        <pic:blipFill>
                          <a:blip r:embed="rId10"/>
                          <a:stretch>
                            <a:fillRect/>
                          </a:stretch>
                        </pic:blipFill>
                        <pic:spPr>
                          <a:xfrm>
                            <a:off x="0" y="3060720"/>
                            <a:ext cx="378360" cy="442080"/>
                          </a:xfrm>
                          <a:prstGeom prst="rect">
                            <a:avLst/>
                          </a:prstGeom>
                          <a:ln w="0">
                            <a:noFill/>
                          </a:ln>
                        </pic:spPr>
                      </pic:pic>
                      <wps:wsp>
                        <wps:cNvPr id="20" name="Rectangle 114"/>
                        <wps:cNvSpPr/>
                        <wps:spPr>
                          <a:xfrm>
                            <a:off x="130320" y="3143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1" name="Picture 116"/>
                          <pic:cNvPicPr/>
                        </pic:nvPicPr>
                        <pic:blipFill>
                          <a:blip r:embed="rId10"/>
                          <a:stretch>
                            <a:fillRect/>
                          </a:stretch>
                        </pic:blipFill>
                        <pic:spPr>
                          <a:xfrm>
                            <a:off x="0" y="3443760"/>
                            <a:ext cx="378360" cy="439920"/>
                          </a:xfrm>
                          <a:prstGeom prst="rect">
                            <a:avLst/>
                          </a:prstGeom>
                          <a:ln w="0">
                            <a:noFill/>
                          </a:ln>
                        </pic:spPr>
                      </pic:pic>
                      <wps:wsp>
                        <wps:cNvPr id="22" name="Rectangle 117"/>
                        <wps:cNvSpPr/>
                        <wps:spPr>
                          <a:xfrm>
                            <a:off x="130320" y="3524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3" name="Picture 119"/>
                          <pic:cNvPicPr/>
                        </pic:nvPicPr>
                        <pic:blipFill>
                          <a:blip r:embed="rId10"/>
                          <a:stretch>
                            <a:fillRect/>
                          </a:stretch>
                        </pic:blipFill>
                        <pic:spPr>
                          <a:xfrm>
                            <a:off x="0" y="3827880"/>
                            <a:ext cx="378360" cy="439920"/>
                          </a:xfrm>
                          <a:prstGeom prst="rect">
                            <a:avLst/>
                          </a:prstGeom>
                          <a:ln w="0">
                            <a:noFill/>
                          </a:ln>
                        </pic:spPr>
                      </pic:pic>
                      <wps:wsp>
                        <wps:cNvPr id="24" name="Rectangle 120"/>
                        <wps:cNvSpPr/>
                        <wps:spPr>
                          <a:xfrm>
                            <a:off x="130320" y="3908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5" name="Picture 122"/>
                          <pic:cNvPicPr/>
                        </pic:nvPicPr>
                        <pic:blipFill>
                          <a:blip r:embed="rId10"/>
                          <a:stretch>
                            <a:fillRect/>
                          </a:stretch>
                        </pic:blipFill>
                        <pic:spPr>
                          <a:xfrm>
                            <a:off x="0" y="4208760"/>
                            <a:ext cx="378360" cy="439920"/>
                          </a:xfrm>
                          <a:prstGeom prst="rect">
                            <a:avLst/>
                          </a:prstGeom>
                          <a:ln w="0">
                            <a:noFill/>
                          </a:ln>
                        </pic:spPr>
                      </pic:pic>
                      <wps:wsp>
                        <wps:cNvPr id="26" name="Rectangle 123"/>
                        <wps:cNvSpPr/>
                        <wps:spPr>
                          <a:xfrm>
                            <a:off x="130320" y="4289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7" name="Picture 125"/>
                          <pic:cNvPicPr/>
                        </pic:nvPicPr>
                        <pic:blipFill>
                          <a:blip r:embed="rId10"/>
                          <a:stretch>
                            <a:fillRect/>
                          </a:stretch>
                        </pic:blipFill>
                        <pic:spPr>
                          <a:xfrm>
                            <a:off x="0" y="4589640"/>
                            <a:ext cx="378360" cy="439920"/>
                          </a:xfrm>
                          <a:prstGeom prst="rect">
                            <a:avLst/>
                          </a:prstGeom>
                          <a:ln w="0">
                            <a:noFill/>
                          </a:ln>
                        </pic:spPr>
                      </pic:pic>
                      <wps:wsp>
                        <wps:cNvPr id="28" name="Rectangle 126"/>
                        <wps:cNvSpPr/>
                        <wps:spPr>
                          <a:xfrm>
                            <a:off x="130320" y="4670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9" name="Picture 128"/>
                          <pic:cNvPicPr/>
                        </pic:nvPicPr>
                        <pic:blipFill>
                          <a:blip r:embed="rId10"/>
                          <a:stretch>
                            <a:fillRect/>
                          </a:stretch>
                        </pic:blipFill>
                        <pic:spPr>
                          <a:xfrm>
                            <a:off x="0" y="4974120"/>
                            <a:ext cx="378360" cy="439920"/>
                          </a:xfrm>
                          <a:prstGeom prst="rect">
                            <a:avLst/>
                          </a:prstGeom>
                          <a:ln w="0">
                            <a:noFill/>
                          </a:ln>
                        </pic:spPr>
                      </pic:pic>
                      <wps:wsp>
                        <wps:cNvPr id="30" name="Rectangle 129"/>
                        <wps:cNvSpPr/>
                        <wps:spPr>
                          <a:xfrm>
                            <a:off x="130320" y="50551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1" name="Picture 131"/>
                          <pic:cNvPicPr/>
                        </pic:nvPicPr>
                        <pic:blipFill>
                          <a:blip r:embed="rId10"/>
                          <a:stretch>
                            <a:fillRect/>
                          </a:stretch>
                        </pic:blipFill>
                        <pic:spPr>
                          <a:xfrm>
                            <a:off x="0" y="5355000"/>
                            <a:ext cx="378360" cy="439920"/>
                          </a:xfrm>
                          <a:prstGeom prst="rect">
                            <a:avLst/>
                          </a:prstGeom>
                          <a:ln w="0">
                            <a:noFill/>
                          </a:ln>
                        </pic:spPr>
                      </pic:pic>
                      <wps:wsp>
                        <wps:cNvPr id="32" name="Rectangle 132"/>
                        <wps:cNvSpPr/>
                        <wps:spPr>
                          <a:xfrm>
                            <a:off x="130320" y="54363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3" name="Picture 134"/>
                          <pic:cNvPicPr/>
                        </pic:nvPicPr>
                        <pic:blipFill>
                          <a:blip r:embed="rId10"/>
                          <a:stretch>
                            <a:fillRect/>
                          </a:stretch>
                        </pic:blipFill>
                        <pic:spPr>
                          <a:xfrm>
                            <a:off x="0" y="5739120"/>
                            <a:ext cx="378360" cy="439920"/>
                          </a:xfrm>
                          <a:prstGeom prst="rect">
                            <a:avLst/>
                          </a:prstGeom>
                          <a:ln w="0">
                            <a:noFill/>
                          </a:ln>
                        </pic:spPr>
                      </pic:pic>
                      <wps:wsp>
                        <wps:cNvPr id="34" name="Rectangle 135"/>
                        <wps:cNvSpPr/>
                        <wps:spPr>
                          <a:xfrm>
                            <a:off x="130320" y="58197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wpg:wgp>
                  </a:graphicData>
                </a:graphic>
              </wp:anchor>
            </w:drawing>
          </mc:Choice>
          <mc:Fallback>
            <w:pict>
              <v:group id="Group 3054" o:spid="_x0000_s1026" o:spt="203" style="position:absolute;left:0pt;margin-left:25.1pt;margin-top:-634.7pt;height:486.55pt;width:29.8pt;mso-wrap-distance-bottom:0.05pt;mso-wrap-distance-left:9pt;mso-wrap-distance-right:9pt;mso-wrap-distance-top:0pt;z-index:251659264;mso-width-relative:page;mso-height-relative:page;" coordsize="378360,6179040" o:allowincell="f" o:gfxdata="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">
                <o:lock v:ext="edit" aspectratio="f"/>
                <v:shape id="Picture 89" o:spid="_x0000_s1026" o:spt="75" alt="" type="#_x0000_t75" style="position:absolute;left:0;top:0;height:439920;width:378360;" filled="f" o:preferrelative="t" stroked="f" coordsize="21600,21600" o:gfxdata="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hw3r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0" o:spid="_x0000_s1026" o:spt="1" style="position:absolute;left:130320;top:79200;height:297360;width:67320;" filled="f" stroked="f" coordsize="21600,21600" o:gfxdata="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lhkbsAAADa&#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2" o:spid="_x0000_s1026" o:spt="75" alt="" type="#_x0000_t75" style="position:absolute;left:0;top:380880;height:439920;width:378360;" filled="f" o:preferrelative="t" stroked="f" coordsize="21600,21600" o:gfxdata="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p1NMbgAAADa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93" o:spid="_x0000_s1026" o:spt="1" style="position:absolute;left:130320;top:460440;height:297720;width:68040;" filled="f" stroked="f" coordsize="21600,21600" o:gfxdata="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51p9ugAAANo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5" o:spid="_x0000_s1026" o:spt="75" alt="" type="#_x0000_t75" style="position:absolute;left:0;top:765000;height:439920;width:378360;" filled="f" o:preferrelative="t" stroked="f" coordsize="21600,21600" o:gfxdata="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N23b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6" o:spid="_x0000_s1026" o:spt="1" style="position:absolute;left:130320;top:845280;height:297360;width:67320;" filled="f" stroked="f" coordsize="21600,21600" o:gfxdata="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zRrlLgAAADa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8" o:spid="_x0000_s1026" o:spt="75" alt="" type="#_x0000_t75" style="position:absolute;left:0;top:1146240;height:439920;width:378360;" filled="f" o:preferrelative="t" stroked="f" coordsize="21600,21600" o:gfxdata="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9BHNL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9" o:spid="_x0000_s1026" o:spt="1" style="position:absolute;left:130320;top:1226160;height:297360;width:67320;" filled="f" stroked="f" coordsize="21600,21600" o:gfxdata="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N7Na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1" o:spid="_x0000_s1026" o:spt="75" alt="" type="#_x0000_t75" style="position:absolute;left:0;top:1530360;height:439920;width:378360;" filled="f" o:preferrelative="t" stroked="f" coordsize="21600,21600" o:gfxdata="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TqtArgAAADb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102" o:spid="_x0000_s1026" o:spt="1" style="position:absolute;left:130320;top:1609560;height:297720;width:68040;" filled="f" stroked="f" coordsize="21600,21600" o:gfxdata="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uT1zq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4" o:spid="_x0000_s1026" o:spt="75" alt="" type="#_x0000_t75" style="position:absolute;left:0;top:1911240;height:439920;width:378360;" filled="f" o:preferrelative="t" stroked="f" coordsize="21600,21600" o:gfxdata="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pJbu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05" o:spid="_x0000_s1026" o:spt="1" style="position:absolute;left:130320;top:1991520;height:297360;width:67320;" filled="f" stroked="f" coordsize="21600,21600" o:gfxdata="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NurV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7" o:spid="_x0000_s1026" o:spt="75" alt="" type="#_x0000_t75" style="position:absolute;left:0;top:2295360;height:439920;width:378360;" filled="f" o:preferrelative="t" stroked="f" coordsize="21600,21600" o:gfxdata="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asBtwAAANsAAAAP&#10;AAAAAAAAAAEAIAAAACIAAABkcnMvZG93bnJldi54bWxQSwECFAAUAAAACACHTuJAMy8FnjsAAAA5&#10;AAAAEAAAAAAAAAABACAAAAAGAQAAZHJzL3NoYXBleG1sLnhtbFBLBQYAAAAABgAGAFsBAACwAwAA&#10;AAA=&#10;">
                  <v:fill on="f" focussize="0,0"/>
                  <v:stroke on="f" weight="0pt"/>
                  <v:imagedata r:id="rId10" o:title=""/>
                  <o:lock v:ext="edit" aspectratio="f"/>
                </v:shape>
                <v:rect id="Rectangle 108" o:spid="_x0000_s1026" o:spt="1" style="position:absolute;left:130320;top:2375640;height:297360;width:67320;" filled="f" stroked="f" coordsize="21600,21600" o:gfxdata="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o0Tm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0" o:spid="_x0000_s1026" o:spt="75" alt="" type="#_x0000_t75" style="position:absolute;left:0;top:2676600;height:442080;width:378360;" filled="f" o:preferrelative="t" stroked="f" coordsize="21600,21600" o:gfxdata="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n5Dt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1" o:spid="_x0000_s1026" o:spt="1" style="position:absolute;left:130320;top:2757240;height:297360;width:67320;" filled="f" stroked="f" coordsize="21600,21600" o:gfxdata="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74NC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3" o:spid="_x0000_s1026" o:spt="75" alt="" type="#_x0000_t75" style="position:absolute;left:0;top:3060720;height:442080;width:378360;" filled="f" o:preferrelative="t" stroked="f" coordsize="21600,21600" o:gfxdata="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E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4" o:spid="_x0000_s1026" o:spt="1" style="position:absolute;left:130320;top:3143160;height:297360;width:67320;" filled="f" stroked="f" coordsize="21600,21600" o:gfxdata="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mEma7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6" o:spid="_x0000_s1026" o:spt="75" alt="" type="#_x0000_t75" style="position:absolute;left:0;top:3443760;height:439920;width:378360;" filled="f" o:preferrelative="t" stroked="f" coordsize="21600,21600" o:gfxdata="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Vm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7" o:spid="_x0000_s1026" o:spt="1" style="position:absolute;left:130320;top:3524400;height:297360;width:67320;" filled="f" stroked="f" coordsize="21600,21600" o:gfxdata="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8dh7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9" o:spid="_x0000_s1026" o:spt="75" alt="" type="#_x0000_t75" style="position:absolute;left:0;top:3827880;height:439920;width:378360;" filled="f" o:preferrelative="t" stroked="f" coordsize="21600,21600" o:gfxdata="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IXFO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0" o:spid="_x0000_s1026" o:spt="1" style="position:absolute;left:130320;top:3908520;height:297360;width:67320;" filled="f" stroked="f" coordsize="21600,21600" o:gfxdata="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ogaL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2" o:spid="_x0000_s1026" o:spt="75" alt="" type="#_x0000_t75" style="position:absolute;left:0;top:4208760;height:439920;width:378360;" filled="f" o:preferrelative="t" stroked="f" coordsize="21600,21600" o:gfxdata="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1hvL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23" o:spid="_x0000_s1026" o:spt="1" style="position:absolute;left:130320;top:4289400;height:297360;width:67320;" filled="f" stroked="f" coordsize="21600,21600" o:gfxdata="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EG4S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5" o:spid="_x0000_s1026" o:spt="75" alt="" type="#_x0000_t75" style="position:absolute;left:0;top:4589640;height:439920;width:378360;" filled="f" o:preferrelative="t" stroked="f" coordsize="21600,21600" o:gfxdata="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WlC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6" o:spid="_x0000_s1026" o:spt="1" style="position:absolute;left:130320;top:4670280;height:297360;width:67320;" filled="f" stroked="f" coordsize="21600,21600" o:gfxdata="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Bcqbb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8" o:spid="_x0000_s1026" o:spt="75" alt="" type="#_x0000_t75" style="position:absolute;left:0;top:4974120;height:439920;width:378360;" filled="f" o:preferrelative="t" stroked="f" coordsize="21600,21600" o:gfxdata="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ga7m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9" o:spid="_x0000_s1026" o:spt="1" style="position:absolute;left:130320;top:5055120;height:297360;width:67320;" filled="f" stroked="f" coordsize="21600,21600" o:gfxdata="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uLC2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1" o:spid="_x0000_s1026" o:spt="75" alt="" type="#_x0000_t75" style="position:absolute;left:0;top:5355000;height:439920;width:378360;" filled="f" o:preferrelative="t" stroked="f" coordsize="21600,21600" o:gfxdata="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o/xYr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32" o:spid="_x0000_s1026" o:spt="1" style="position:absolute;left:130320;top:5436360;height:297360;width:67320;" filled="f" stroked="f" coordsize="21600,21600" o:gfxdata="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CaLWr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4" o:spid="_x0000_s1026" o:spt="75" alt="" type="#_x0000_t75" style="position:absolute;left:0;top:5739120;height:439920;width:378360;" filled="f" o:preferrelative="t" stroked="f" coordsize="21600,21600" o:gfxdata="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EcqO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35" o:spid="_x0000_s1026" o:spt="1" style="position:absolute;left:130320;top:5819760;height:297720;width:68040;" filled="f" stroked="f" coordsize="21600,21600" o:gfxdata="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DtrW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w10:wrap type="square"/>
              </v:group>
            </w:pict>
          </mc:Fallback>
        </mc:AlternateContent>
      </w:r>
    </w:p>
    <w:p>
      <w:pPr>
        <w:spacing w:before="0" w:after="347" w:line="240" w:lineRule="auto"/>
        <w:ind w:right="2405"/>
        <w:rPr>
          <w:rFonts w:ascii="Times New Roman" w:hAnsi="Times New Roman" w:eastAsia="Times New Roman" w:cs="Times New Roman"/>
          <w:b/>
          <w:sz w:val="36"/>
          <w:szCs w:val="36"/>
        </w:rPr>
      </w:pPr>
      <w:r>
        <w:rPr>
          <w:rFonts w:ascii="Times New Roman" w:hAnsi="Times New Roman" w:eastAsia="Times New Roman" w:cs="Times New Roman"/>
          <w:b/>
          <w:sz w:val="36"/>
          <w:szCs w:val="36"/>
        </w:rPr>
        <w:t>INTRODUCTION :</w:t>
      </w:r>
    </w:p>
    <w:p>
      <w:pPr>
        <w:pStyle w:val="2"/>
        <w:ind w:left="0" w:right="-15" w:firstLine="0"/>
        <w:rPr>
          <w:rFonts w:ascii="Calibri" w:hAnsi="Calibri" w:eastAsia="Calibri" w:cs="Calibri"/>
          <w:b w:val="0"/>
          <w:sz w:val="36"/>
          <w:szCs w:val="36"/>
        </w:rPr>
      </w:pPr>
    </w:p>
    <w:p>
      <w:pPr>
        <w:pStyle w:val="2"/>
        <w:ind w:left="0" w:right="-15" w:firstLine="0"/>
      </w:pPr>
      <w:r>
        <w:rPr>
          <w:rFonts w:ascii="Calibri" w:hAnsi="Calibri" w:eastAsia="Calibri" w:cs="Calibri"/>
          <w:sz w:val="36"/>
          <w:szCs w:val="36"/>
        </w:rPr>
        <w:t xml:space="preserve">           </w:t>
      </w:r>
      <w:r>
        <w:t>1.1</w:t>
      </w:r>
      <w:r>
        <w:rPr>
          <w:rFonts w:ascii="Arial" w:hAnsi="Arial" w:eastAsia="Arial" w:cs="Arial"/>
        </w:rPr>
        <w:t xml:space="preserve"> </w:t>
      </w:r>
      <w:r>
        <w:t>Problem Statement</w:t>
      </w:r>
    </w:p>
    <w:p>
      <w:pPr>
        <w:pStyle w:val="2"/>
      </w:pPr>
      <w:r>
        <w:t xml:space="preserve">             1.2</w:t>
      </w:r>
      <w:r>
        <w:rPr>
          <w:rFonts w:ascii="Arial" w:hAnsi="Arial" w:eastAsia="Arial" w:cs="Arial"/>
        </w:rPr>
        <w:t xml:space="preserve"> </w:t>
      </w:r>
      <w:r>
        <w:t>Proposed Solution</w:t>
      </w:r>
    </w:p>
    <w:p>
      <w:pPr>
        <w:pStyle w:val="2"/>
      </w:pPr>
      <w:r>
        <w:t xml:space="preserve">             1.3</w:t>
      </w:r>
      <w:r>
        <w:rPr>
          <w:rFonts w:ascii="Arial" w:hAnsi="Arial" w:eastAsia="Arial" w:cs="Arial"/>
        </w:rPr>
        <w:t xml:space="preserve"> </w:t>
      </w:r>
      <w:r>
        <w:t>Feature</w:t>
      </w:r>
    </w:p>
    <w:p>
      <w:pPr>
        <w:pStyle w:val="2"/>
      </w:pPr>
      <w:r>
        <w:t xml:space="preserve">             1.4</w:t>
      </w:r>
      <w:r>
        <w:rPr>
          <w:rFonts w:ascii="Arial" w:hAnsi="Arial" w:eastAsia="Arial" w:cs="Arial"/>
        </w:rPr>
        <w:t xml:space="preserve"> </w:t>
      </w:r>
      <w:r>
        <w:t xml:space="preserve">Advantages </w:t>
      </w:r>
    </w:p>
    <w:p>
      <w:pPr>
        <w:pStyle w:val="2"/>
        <w:ind w:left="0" w:right="-15" w:firstLine="0"/>
      </w:pPr>
      <w:r>
        <w:t xml:space="preserve">             1.5</w:t>
      </w:r>
      <w:r>
        <w:rPr>
          <w:rFonts w:ascii="Arial" w:hAnsi="Arial" w:eastAsia="Arial" w:cs="Arial"/>
        </w:rPr>
        <w:t xml:space="preserve"> </w:t>
      </w:r>
      <w:r>
        <w:t xml:space="preserve">Scope </w:t>
      </w:r>
    </w:p>
    <w:p>
      <w:pPr>
        <w:pStyle w:val="2"/>
        <w:spacing w:before="0" w:after="318"/>
      </w:pPr>
      <w:r>
        <w:t xml:space="preserve">             1.6</w:t>
      </w:r>
      <w:r>
        <w:rPr>
          <w:rFonts w:ascii="Arial" w:hAnsi="Arial" w:eastAsia="Arial" w:cs="Arial"/>
        </w:rPr>
        <w:t xml:space="preserve"> </w:t>
      </w:r>
      <w:r>
        <w:t xml:space="preserve">Future Work </w:t>
      </w:r>
    </w:p>
    <w:p>
      <w:pPr>
        <w:spacing w:before="0" w:after="349" w:line="240" w:lineRule="auto"/>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7" w:line="240" w:lineRule="auto"/>
        <w:ind w:left="10" w:right="1004" w:hanging="10"/>
        <w:jc w:val="right"/>
        <w:rPr>
          <w:rFonts w:ascii="Times New Roman" w:hAnsi="Times New Roman" w:eastAsia="Times New Roman" w:cs="Times New Roman"/>
          <w:b/>
          <w:sz w:val="32"/>
        </w:rPr>
      </w:pPr>
    </w:p>
    <w:p>
      <w:pPr>
        <w:pStyle w:val="2"/>
        <w:spacing w:before="0" w:after="324"/>
        <w:rPr>
          <w:bCs/>
          <w:sz w:val="36"/>
          <w:szCs w:val="36"/>
        </w:rPr>
      </w:pPr>
      <w:r>
        <w:rPr>
          <w:sz w:val="36"/>
          <w:szCs w:val="36"/>
        </w:rPr>
        <w:t xml:space="preserve">2.1 </w:t>
      </w:r>
      <w:r>
        <w:rPr>
          <w:bCs/>
          <w:sz w:val="36"/>
          <w:szCs w:val="36"/>
        </w:rPr>
        <w:t>Problem Statement :</w:t>
      </w:r>
    </w:p>
    <w:p>
      <w:pPr>
        <w:pStyle w:val="18"/>
        <w:numPr>
          <w:ilvl w:val="0"/>
          <w:numId w:val="2"/>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pPr>
        <w:pStyle w:val="18"/>
        <w:ind w:left="1111"/>
        <w:rPr>
          <w:rFonts w:eastAsia="Calibri"/>
          <w:sz w:val="28"/>
          <w:szCs w:val="28"/>
        </w:rPr>
      </w:pPr>
    </w:p>
    <w:p>
      <w:pPr>
        <w:pStyle w:val="18"/>
        <w:numPr>
          <w:ilvl w:val="0"/>
          <w:numId w:val="2"/>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p>
      <w:pPr>
        <w:pStyle w:val="2"/>
        <w:spacing w:before="0" w:after="324"/>
      </w:pPr>
    </w:p>
    <w:p>
      <w:pPr>
        <w:spacing w:before="0" w:after="318" w:line="240" w:lineRule="auto"/>
      </w:pPr>
      <w:r>
        <w:rPr>
          <w:rFonts w:ascii="Times New Roman" w:hAnsi="Times New Roman" w:eastAsia="Times New Roman" w:cs="Times New Roman"/>
          <w:b/>
          <w:sz w:val="28"/>
        </w:rPr>
        <w:t xml:space="preserve"> </w:t>
      </w:r>
      <w:r>
        <w:drawing>
          <wp:inline distT="0" distB="0" distL="0" distR="0">
            <wp:extent cx="5714365" cy="393192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noChangeArrowheads="1"/>
                    </pic:cNvPicPr>
                  </pic:nvPicPr>
                  <pic:blipFill>
                    <a:blip r:embed="rId11"/>
                    <a:stretch>
                      <a:fillRect/>
                    </a:stretch>
                  </pic:blipFill>
                  <pic:spPr>
                    <a:xfrm>
                      <a:off x="0" y="0"/>
                      <a:ext cx="5714365" cy="3931920"/>
                    </a:xfrm>
                    <a:prstGeom prst="rect">
                      <a:avLst/>
                    </a:prstGeom>
                  </pic:spPr>
                </pic:pic>
              </a:graphicData>
            </a:graphic>
          </wp:inline>
        </w:drawing>
      </w:r>
    </w:p>
    <w:p>
      <w:pPr>
        <w:spacing w:line="240" w:lineRule="auto"/>
        <w:rPr>
          <w:rFonts w:ascii="Times New Roman" w:hAnsi="Times New Roman" w:eastAsia="Times New Roman" w:cs="Times New Roman"/>
          <w:b/>
          <w:sz w:val="32"/>
        </w:rPr>
      </w:pPr>
    </w:p>
    <w:p>
      <w:pPr>
        <w:spacing w:line="240" w:lineRule="auto"/>
        <w:rPr>
          <w:rFonts w:ascii="Times New Roman" w:hAnsi="Times New Roman" w:eastAsia="Times New Roman" w:cs="Times New Roman"/>
          <w:b/>
          <w:sz w:val="32"/>
        </w:rPr>
      </w:pPr>
    </w:p>
    <w:p>
      <w:pPr>
        <w:spacing w:line="240" w:lineRule="auto"/>
        <w:jc w:val="center"/>
      </w:pPr>
      <w:r>
        <w:rPr>
          <w:rFonts w:ascii="Times New Roman" w:hAnsi="Times New Roman" w:eastAsia="Times New Roman" w:cs="Times New Roman"/>
          <w:b/>
          <w:sz w:val="32"/>
        </w:rPr>
        <w:t>PROJECT OUTCOME</w:t>
      </w:r>
    </w:p>
    <w:p>
      <w:pPr>
        <w:spacing w:before="0" w:after="353" w:line="240" w:lineRule="auto"/>
      </w:pPr>
      <w:r>
        <w:rPr>
          <w:rFonts w:ascii="Times New Roman" w:hAnsi="Times New Roman" w:eastAsia="Times New Roman" w:cs="Times New Roman"/>
          <w:b/>
          <w:sz w:val="28"/>
        </w:rPr>
        <w:t xml:space="preserve"> </w:t>
      </w:r>
    </w:p>
    <w:p>
      <w:pPr>
        <w:spacing w:before="0" w:after="344" w:line="240" w:lineRule="auto"/>
        <w:jc w:val="center"/>
      </w:pPr>
    </w:p>
    <w:p>
      <w:pPr>
        <w:spacing w:before="0" w:after="344" w:line="240" w:lineRule="auto"/>
        <w:jc w:val="center"/>
      </w:pPr>
      <w:r>
        <w:drawing>
          <wp:inline distT="0" distB="0" distL="0" distR="0">
            <wp:extent cx="5303520" cy="209296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noChangeArrowheads="1"/>
                    </pic:cNvPicPr>
                  </pic:nvPicPr>
                  <pic:blipFill>
                    <a:blip r:embed="rId12"/>
                    <a:stretch>
                      <a:fillRect/>
                    </a:stretch>
                  </pic:blipFill>
                  <pic:spPr>
                    <a:xfrm>
                      <a:off x="0" y="0"/>
                      <a:ext cx="5303520" cy="2092960"/>
                    </a:xfrm>
                    <a:prstGeom prst="rect">
                      <a:avLst/>
                    </a:prstGeom>
                  </pic:spPr>
                </pic:pic>
              </a:graphicData>
            </a:graphic>
          </wp:inline>
        </w:drawing>
      </w:r>
      <w:r>
        <w:rPr>
          <w:sz w:val="24"/>
        </w:rPr>
        <w:t xml:space="preserve"> </w:t>
      </w:r>
    </w:p>
    <w:p>
      <w:pPr>
        <w:spacing w:before="0" w:after="344" w:line="240" w:lineRule="auto"/>
        <w:jc w:val="center"/>
      </w:pPr>
      <w:r>
        <w:rPr>
          <w:sz w:val="24"/>
        </w:rPr>
        <w:t xml:space="preserve"> </w:t>
      </w:r>
    </w:p>
    <w:p>
      <w:pPr>
        <w:spacing w:before="0" w:after="344" w:line="240" w:lineRule="auto"/>
        <w:jc w:val="center"/>
      </w:pPr>
    </w:p>
    <w:p>
      <w:pPr>
        <w:spacing w:before="0" w:after="344" w:line="240" w:lineRule="auto"/>
        <w:jc w:val="center"/>
      </w:pPr>
      <w:r>
        <w:rPr>
          <w:sz w:val="24"/>
        </w:rPr>
        <w:t xml:space="preserve"> </w:t>
      </w:r>
    </w:p>
    <w:p>
      <w:pPr>
        <w:spacing w:before="0" w:after="344" w:line="240" w:lineRule="auto"/>
        <w:jc w:val="center"/>
      </w:pPr>
      <w:r>
        <w:rPr>
          <w:sz w:val="24"/>
        </w:rPr>
        <w:t xml:space="preserve"> </w:t>
      </w: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8000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noChangeArrowheads="1"/>
                    </pic:cNvPicPr>
                  </pic:nvPicPr>
                  <pic:blipFill>
                    <a:blip r:embed="rId13"/>
                    <a:stretch>
                      <a:fillRect/>
                    </a:stretch>
                  </pic:blipFill>
                  <pic:spPr>
                    <a:xfrm>
                      <a:off x="0" y="0"/>
                      <a:ext cx="5303520" cy="2580005"/>
                    </a:xfrm>
                    <a:prstGeom prst="rect">
                      <a:avLst/>
                    </a:prstGeom>
                  </pic:spPr>
                </pic:pic>
              </a:graphicData>
            </a:graphic>
          </wp:inline>
        </w:drawing>
      </w:r>
    </w:p>
    <w:p>
      <w:pPr>
        <w:spacing w:before="0" w:after="344" w:line="240" w:lineRule="auto"/>
        <w:jc w:val="center"/>
      </w:pPr>
      <w:r>
        <w:br w:type="page"/>
      </w:r>
    </w:p>
    <w:p>
      <w:pPr>
        <w:spacing w:before="0" w:after="160" w:line="259" w:lineRule="auto"/>
      </w:pPr>
      <w:r>
        <w:drawing>
          <wp:inline distT="0" distB="0" distL="0" distR="0">
            <wp:extent cx="5303520" cy="2619375"/>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pic:cNvPicPr>
                      <a:picLocks noChangeAspect="1" noChangeArrowheads="1"/>
                    </pic:cNvPicPr>
                  </pic:nvPicPr>
                  <pic:blipFill>
                    <a:blip r:embed="rId14"/>
                    <a:stretch>
                      <a:fillRect/>
                    </a:stretch>
                  </pic:blipFill>
                  <pic:spPr>
                    <a:xfrm>
                      <a:off x="0" y="0"/>
                      <a:ext cx="5303520" cy="2619375"/>
                    </a:xfrm>
                    <a:prstGeom prst="rect">
                      <a:avLst/>
                    </a:prstGeom>
                  </pic:spPr>
                </pic:pic>
              </a:graphicData>
            </a:graphic>
          </wp:inline>
        </w:drawing>
      </w:r>
    </w:p>
    <w:p>
      <w:pPr>
        <w:spacing w:before="0" w:after="344" w:line="240" w:lineRule="auto"/>
        <w:jc w:val="center"/>
      </w:pP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26665"/>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pic:cNvPicPr>
                      <a:picLocks noChangeAspect="1" noChangeArrowheads="1"/>
                    </pic:cNvPicPr>
                  </pic:nvPicPr>
                  <pic:blipFill>
                    <a:blip r:embed="rId15"/>
                    <a:stretch>
                      <a:fillRect/>
                    </a:stretch>
                  </pic:blipFill>
                  <pic:spPr>
                    <a:xfrm>
                      <a:off x="0" y="0"/>
                      <a:ext cx="5303520" cy="2526665"/>
                    </a:xfrm>
                    <a:prstGeom prst="rect">
                      <a:avLst/>
                    </a:prstGeom>
                  </pic:spPr>
                </pic:pic>
              </a:graphicData>
            </a:graphic>
          </wp:inline>
        </w:drawing>
      </w:r>
      <w:r>
        <w:rPr>
          <w:rFonts w:ascii="Times New Roman" w:hAnsi="Times New Roman" w:eastAsia="Times New Roman" w:cs="Times New Roman"/>
          <w:b/>
          <w:sz w:val="32"/>
        </w:rPr>
        <w:t xml:space="preserve"> </w:t>
      </w:r>
    </w:p>
    <w:p>
      <w:pPr>
        <w:spacing w:before="0" w:after="344" w:line="240" w:lineRule="auto"/>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3079750"/>
            <wp:effectExtent l="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pic:cNvPicPr>
                      <a:picLocks noChangeAspect="1" noChangeArrowheads="1"/>
                    </pic:cNvPicPr>
                  </pic:nvPicPr>
                  <pic:blipFill>
                    <a:blip r:embed="rId16"/>
                    <a:stretch>
                      <a:fillRect/>
                    </a:stretch>
                  </pic:blipFill>
                  <pic:spPr>
                    <a:xfrm>
                      <a:off x="0" y="0"/>
                      <a:ext cx="5303520" cy="307975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075305"/>
            <wp:effectExtent l="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pic:cNvPicPr>
                      <a:picLocks noChangeAspect="1" noChangeArrowheads="1"/>
                    </pic:cNvPicPr>
                  </pic:nvPicPr>
                  <pic:blipFill>
                    <a:blip r:embed="rId17"/>
                    <a:stretch>
                      <a:fillRect/>
                    </a:stretch>
                  </pic:blipFill>
                  <pic:spPr>
                    <a:xfrm>
                      <a:off x="0" y="0"/>
                      <a:ext cx="5303520" cy="307530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69210"/>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pic:cNvPicPr>
                      <a:picLocks noChangeAspect="1" noChangeArrowheads="1"/>
                    </pic:cNvPicPr>
                  </pic:nvPicPr>
                  <pic:blipFill>
                    <a:blip r:embed="rId18"/>
                    <a:stretch>
                      <a:fillRect/>
                    </a:stretch>
                  </pic:blipFill>
                  <pic:spPr>
                    <a:xfrm>
                      <a:off x="0" y="0"/>
                      <a:ext cx="5303520" cy="256921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2553335"/>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pic:cNvPicPr>
                      <a:picLocks noChangeAspect="1" noChangeArrowheads="1"/>
                    </pic:cNvPicPr>
                  </pic:nvPicPr>
                  <pic:blipFill>
                    <a:blip r:embed="rId19"/>
                    <a:stretch>
                      <a:fillRect/>
                    </a:stretch>
                  </pic:blipFill>
                  <pic:spPr>
                    <a:xfrm>
                      <a:off x="0" y="0"/>
                      <a:ext cx="5303520" cy="255333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74925"/>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20"/>
                    <a:stretch>
                      <a:fillRect/>
                    </a:stretch>
                  </pic:blipFill>
                  <pic:spPr>
                    <a:xfrm>
                      <a:off x="0" y="0"/>
                      <a:ext cx="5303520" cy="257492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931920"/>
            <wp:effectExtent l="0" t="0" r="0" b="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noChangeArrowheads="1"/>
                    </pic:cNvPicPr>
                  </pic:nvPicPr>
                  <pic:blipFill>
                    <a:blip r:embed="rId21"/>
                    <a:stretch>
                      <a:fillRect/>
                    </a:stretch>
                  </pic:blipFill>
                  <pic:spPr>
                    <a:xfrm>
                      <a:off x="0" y="0"/>
                      <a:ext cx="5303520" cy="393192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pPr>
      <w:r>
        <w:rPr>
          <w:rFonts w:ascii="Times New Roman" w:hAnsi="Times New Roman" w:eastAsia="Times New Roman" w:cs="Times New Roman"/>
          <w:b/>
          <w:sz w:val="32"/>
        </w:rPr>
        <w:t xml:space="preserve">CONCLUSION </w:t>
      </w:r>
    </w:p>
    <w:p>
      <w:pPr>
        <w:spacing w:before="0" w:after="349" w:line="240" w:lineRule="auto"/>
        <w:jc w:val="center"/>
      </w:pPr>
      <w:r>
        <w:rPr>
          <w:rFonts w:ascii="Times New Roman" w:hAnsi="Times New Roman" w:eastAsia="Times New Roman" w:cs="Times New Roman"/>
          <w:b/>
          <w:sz w:val="32"/>
        </w:rPr>
        <w:t xml:space="preserve"> </w:t>
      </w:r>
    </w:p>
    <w:p>
      <w:pPr>
        <w:numPr>
          <w:ilvl w:val="0"/>
          <w:numId w:val="3"/>
        </w:numPr>
        <w:tabs>
          <w:tab w:val="left" w:pos="1044"/>
          <w:tab w:val="clear" w:pos="720"/>
        </w:tabs>
        <w:spacing w:before="0"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pPr>
        <w:tabs>
          <w:tab w:val="left" w:pos="1044"/>
        </w:tabs>
        <w:spacing w:before="0" w:after="344"/>
        <w:rPr>
          <w:rFonts w:eastAsia="Times New Roman"/>
          <w:bCs/>
          <w:sz w:val="32"/>
        </w:rPr>
      </w:pPr>
    </w:p>
    <w:p>
      <w:pPr>
        <w:tabs>
          <w:tab w:val="left" w:pos="1044"/>
        </w:tabs>
        <w:spacing w:before="0" w:after="344"/>
        <w:rPr>
          <w:bCs/>
          <w:sz w:val="32"/>
          <w:lang w:val="en-IN"/>
        </w:rPr>
      </w:pPr>
    </w:p>
    <w:p>
      <w:pPr>
        <w:numPr>
          <w:ilvl w:val="0"/>
          <w:numId w:val="3"/>
        </w:numPr>
        <w:tabs>
          <w:tab w:val="left" w:pos="1044"/>
          <w:tab w:val="clear" w:pos="720"/>
        </w:tabs>
        <w:spacing w:before="0" w:after="344" w:line="240" w:lineRule="auto"/>
        <w:rPr>
          <w:rFonts w:ascii="Times New Roman" w:hAnsi="Times New Roman" w:eastAsia="Times New Roman" w:cs="Times New Roman"/>
          <w:bCs/>
          <w:sz w:val="32"/>
          <w:lang w:val="en-IN"/>
        </w:rPr>
      </w:pPr>
      <w:r>
        <w:rPr>
          <w:rFonts w:ascii="Times New Roman" w:hAnsi="Times New Roman" w:eastAsia="Times New Roman" w:cs="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pPr>
        <w:tabs>
          <w:tab w:val="left" w:pos="1044"/>
        </w:tabs>
        <w:spacing w:before="0" w:after="344" w:line="240" w:lineRule="auto"/>
        <w:rPr>
          <w:rFonts w:ascii="Times New Roman" w:hAnsi="Times New Roman" w:eastAsia="Times New Roman" w:cs="Times New Roman"/>
          <w:b/>
          <w:sz w:val="32"/>
        </w:rPr>
      </w:pPr>
    </w:p>
    <w:p>
      <w:pPr>
        <w:spacing w:before="0" w:after="160" w:line="259" w:lineRule="auto"/>
        <w:rPr>
          <w:rFonts w:ascii="Times New Roman" w:hAnsi="Times New Roman" w:eastAsia="Times New Roman" w:cs="Times New Roman"/>
          <w:b/>
          <w:sz w:val="32"/>
        </w:rPr>
      </w:pPr>
      <w:r>
        <w:br w:type="page"/>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7" w:line="240" w:lineRule="auto"/>
        <w:ind w:left="10" w:right="2455" w:hanging="10"/>
        <w:jc w:val="right"/>
      </w:pPr>
      <w:r>
        <w:rPr>
          <w:rFonts w:ascii="Times New Roman" w:hAnsi="Times New Roman" w:eastAsia="Times New Roman" w:cs="Times New Roman"/>
          <w:b/>
          <w:sz w:val="32"/>
        </w:rPr>
        <w:t xml:space="preserve">FUTURE SCOPE </w:t>
      </w:r>
    </w:p>
    <w:p>
      <w:pPr>
        <w:spacing w:before="0" w:after="297" w:line="240" w:lineRule="auto"/>
        <w:rPr>
          <w:sz w:val="28"/>
          <w:szCs w:val="28"/>
        </w:rPr>
      </w:pPr>
      <w:r>
        <w:rPr>
          <w:rFonts w:ascii="Times New Roman" w:hAnsi="Times New Roman" w:eastAsia="Times New Roman" w:cs="Times New Roman"/>
          <w:color w:val="222222"/>
          <w:sz w:val="24"/>
        </w:rPr>
        <w:t xml:space="preserve"> </w:t>
      </w:r>
    </w:p>
    <w:p>
      <w:pPr>
        <w:numPr>
          <w:ilvl w:val="0"/>
          <w:numId w:val="4"/>
        </w:numPr>
        <w:spacing w:before="0" w:after="293"/>
        <w:rPr>
          <w:color w:val="222222"/>
          <w:sz w:val="28"/>
          <w:szCs w:val="28"/>
          <w:lang w:val="en-IN"/>
        </w:rPr>
      </w:pPr>
      <w:r>
        <w:rPr>
          <w:rFonts w:ascii="Times New Roman" w:hAnsi="Times New Roman" w:eastAsia="Times New Roman" w:cs="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color w:val="222222"/>
          <w:sz w:val="28"/>
          <w:szCs w:val="28"/>
          <w:highlight w:val="white"/>
        </w:rPr>
        <w:t xml:space="preserve"> </w:t>
      </w:r>
      <w:r>
        <w:rPr>
          <w:rFonts w:ascii="Times New Roman" w:hAnsi="Times New Roman" w:eastAsia="Times New Roman" w:cs="Times New Roman"/>
          <w:b/>
          <w:bCs/>
          <w:color w:val="222222"/>
          <w:sz w:val="28"/>
          <w:szCs w:val="28"/>
          <w:highlight w:val="white"/>
        </w:rPr>
        <w:t>Deep Learning Models</w:t>
      </w:r>
      <w:r>
        <w:rPr>
          <w:rFonts w:ascii="Times New Roman" w:hAnsi="Times New Roman" w:eastAsia="Times New Roman" w:cs="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b/>
          <w:bCs/>
          <w:color w:val="222222"/>
          <w:sz w:val="28"/>
          <w:szCs w:val="28"/>
          <w:highlight w:val="white"/>
        </w:rPr>
        <w:t>Longitudinal Data Analysis</w:t>
      </w:r>
      <w:r>
        <w:rPr>
          <w:rFonts w:ascii="Times New Roman" w:hAnsi="Times New Roman" w:eastAsia="Times New Roman" w:cs="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pPr>
        <w:spacing w:before="0" w:after="293" w:line="240" w:lineRule="auto"/>
      </w:pPr>
    </w:p>
    <w:p>
      <w:pPr>
        <w:spacing w:before="0" w:after="297"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292"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189" w:line="240" w:lineRule="auto"/>
        <w:ind w:left="10" w:right="2595" w:hanging="10"/>
        <w:jc w:val="right"/>
      </w:pPr>
      <w:r>
        <w:rPr>
          <w:rFonts w:ascii="Times New Roman" w:hAnsi="Times New Roman" w:eastAsia="Times New Roman" w:cs="Times New Roman"/>
          <w:b/>
          <w:sz w:val="32"/>
        </w:rPr>
        <w:t xml:space="preserve">REFERENCES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rPr>
          <w:b/>
          <w:bCs/>
          <w:sz w:val="32"/>
          <w:szCs w:val="32"/>
        </w:rPr>
      </w:pPr>
      <w:r>
        <w:rPr>
          <w:rFonts w:ascii="Times New Roman" w:hAnsi="Times New Roman" w:eastAsia="Times New Roman" w:cs="Times New Roman"/>
          <w:sz w:val="28"/>
        </w:rPr>
        <w:t xml:space="preserve"> </w:t>
      </w:r>
    </w:p>
    <w:p>
      <w:pPr>
        <w:spacing w:before="0" w:after="158" w:line="240" w:lineRule="auto"/>
        <w:rPr>
          <w:b/>
          <w:bCs/>
          <w:sz w:val="32"/>
          <w:szCs w:val="32"/>
        </w:rPr>
      </w:pPr>
      <w:r>
        <w:rPr>
          <w:rFonts w:ascii="Times New Roman" w:hAnsi="Times New Roman" w:eastAsia="Times New Roman" w:cs="Times New Roman"/>
          <w:b/>
          <w:bCs/>
          <w:sz w:val="32"/>
          <w:szCs w:val="32"/>
        </w:rPr>
        <w:t xml:space="preserve"> https://colab.research.google.com/github/CongLiu-CN/AIisLove/blob/master/_notebooks/2020-04-30-end-to-end-heart-disease-classification.ipynb#scrollTo=IPcccxtnq-lh</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2" w:line="240" w:lineRule="auto"/>
      </w:pPr>
      <w:r>
        <w:rPr>
          <w:rFonts w:ascii="Times New Roman" w:hAnsi="Times New Roman" w:eastAsia="Times New Roman" w:cs="Times New Roman"/>
          <w:sz w:val="28"/>
        </w:rPr>
        <w:t xml:space="preserve"> </w:t>
      </w:r>
    </w:p>
    <w:p>
      <w:pPr>
        <w:spacing w:before="0" w:after="184" w:line="240" w:lineRule="auto"/>
        <w:ind w:left="10" w:right="-15" w:hanging="10"/>
        <w:jc w:val="center"/>
      </w:pPr>
      <w:r>
        <w:rPr>
          <w:rFonts w:ascii="Times New Roman" w:hAnsi="Times New Roman" w:eastAsia="Times New Roman" w:cs="Times New Roman"/>
          <w:b/>
          <w:sz w:val="32"/>
        </w:rPr>
        <w:t xml:space="preserve">CODE </w:t>
      </w:r>
    </w:p>
    <w:p>
      <w:pPr>
        <w:spacing w:before="0" w:after="3" w:line="240" w:lineRule="auto"/>
        <w:ind w:left="-5" w:right="-15" w:hanging="10"/>
        <w:jc w:val="right"/>
        <w:rPr>
          <w:sz w:val="32"/>
          <w:szCs w:val="32"/>
        </w:rPr>
      </w:pPr>
      <w:bookmarkStart w:id="0" w:name="_GoBack"/>
    </w:p>
    <w:p>
      <w:pPr>
        <w:spacing w:before="0" w:after="160" w:line="259" w:lineRule="auto"/>
        <w:jc w:val="center"/>
        <w:rPr>
          <w:rFonts w:ascii="Times New Roman" w:hAnsi="Times New Roman" w:eastAsia="Times New Roman" w:cs="Times New Roman"/>
          <w:sz w:val="32"/>
          <w:szCs w:val="32"/>
        </w:rPr>
      </w:pPr>
      <w:r>
        <w:rPr>
          <w:rFonts w:hint="default" w:ascii="Times New Roman" w:hAnsi="Times New Roman" w:eastAsia="Times New Roman"/>
          <w:sz w:val="32"/>
          <w:szCs w:val="32"/>
        </w:rPr>
        <w:t>https://github.com/au811321114006/GUNALANR</w:t>
      </w:r>
    </w:p>
    <w:bookmarkEnd w:id="0"/>
    <w:p>
      <w:pPr>
        <w:spacing w:before="0" w:after="160" w:line="259" w:lineRule="auto"/>
        <w:rPr>
          <w:rFonts w:ascii="Times New Roman" w:hAnsi="Times New Roman" w:eastAsia="Times New Roman" w:cs="Times New Roman"/>
          <w:sz w:val="28"/>
        </w:rPr>
      </w:pPr>
    </w:p>
    <w:p>
      <w:pPr>
        <w:spacing w:before="0" w:after="160" w:line="259" w:lineRule="auto"/>
        <w:rPr>
          <w:rFonts w:ascii="Times New Roman" w:hAnsi="Times New Roman" w:eastAsia="Times New Roman" w:cs="Times New Roman"/>
          <w:sz w:val="28"/>
        </w:rPr>
      </w:pPr>
    </w:p>
    <w:p>
      <w:pPr>
        <w:spacing w:before="0" w:after="160" w:line="259" w:lineRule="auto"/>
        <w:jc w:val="center"/>
        <w:rPr>
          <w:b/>
          <w:bCs/>
        </w:rPr>
      </w:pPr>
      <w:r>
        <w:br w:type="page"/>
      </w: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sz w:val="96"/>
          <w:szCs w:val="96"/>
          <w:lang w:val="en-IN"/>
        </w:rPr>
      </w:pPr>
      <w:r>
        <w:rPr>
          <w:b/>
          <w:bCs/>
          <w:sz w:val="96"/>
          <w:szCs w:val="96"/>
        </w:rPr>
        <w:t>Thank you!</w:t>
      </w:r>
    </w:p>
    <w:p>
      <w:pPr>
        <w:spacing w:before="0" w:after="3" w:line="240" w:lineRule="auto"/>
        <w:ind w:left="-5" w:right="-15" w:hanging="10"/>
        <w:jc w:val="center"/>
      </w:pPr>
    </w:p>
    <w:sectPr>
      <w:footerReference r:id="rId7" w:type="first"/>
      <w:footerReference r:id="rId5" w:type="default"/>
      <w:footerReference r:id="rId6" w:type="even"/>
      <w:pgSz w:w="11906" w:h="16838"/>
      <w:pgMar w:top="1455" w:right="2112" w:bottom="1756" w:left="1441" w:header="0" w:footer="716"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黑体">
    <w:altName w:val="SimSun"/>
    <w:panose1 w:val="00000000000000000000"/>
    <w:charset w:val="86"/>
    <w:family w:val="auto"/>
    <w:pitch w:val="default"/>
    <w:sig w:usb0="00000000" w:usb1="00000000" w:usb2="00000000" w:usb3="00000000" w:csb0="00000000"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Lucida Sans">
    <w:panose1 w:val="020B0602030504020204"/>
    <w:charset w:val="00"/>
    <w:family w:val="auto"/>
    <w:pitch w:val="default"/>
    <w:sig w:usb0="00000003" w:usb1="00000000" w:usb2="00000000" w:usb3="00000000" w:csb0="2000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0</w:t>
    </w:r>
    <w:r>
      <w:fldChar w:fldCharType="end"/>
    </w:r>
    <w:r>
      <w:t xml:space="preserve"> </w:t>
    </w:r>
  </w:p>
  <w:p>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CF092B84"/>
    <w:multiLevelType w:val="multilevel"/>
    <w:tmpl w:val="CF092B84"/>
    <w:lvl w:ilvl="0" w:tentative="0">
      <w:start w:val="1"/>
      <w:numFmt w:val="bullet"/>
      <w:lvlText w:val=""/>
      <w:lvlJc w:val="left"/>
      <w:pPr>
        <w:tabs>
          <w:tab w:val="left" w:pos="0"/>
        </w:tabs>
        <w:ind w:left="1111" w:hanging="360"/>
      </w:pPr>
      <w:rPr>
        <w:rFonts w:hint="default" w:ascii="Wingdings" w:hAnsi="Wingdings" w:cs="Wingdings"/>
      </w:rPr>
    </w:lvl>
    <w:lvl w:ilvl="1" w:tentative="0">
      <w:start w:val="1"/>
      <w:numFmt w:val="bullet"/>
      <w:lvlText w:val="o"/>
      <w:lvlJc w:val="left"/>
      <w:pPr>
        <w:tabs>
          <w:tab w:val="left" w:pos="0"/>
        </w:tabs>
        <w:ind w:left="1831" w:hanging="360"/>
      </w:pPr>
      <w:rPr>
        <w:rFonts w:hint="default" w:ascii="Courier New" w:hAnsi="Courier New" w:cs="Courier New"/>
      </w:rPr>
    </w:lvl>
    <w:lvl w:ilvl="2" w:tentative="0">
      <w:start w:val="1"/>
      <w:numFmt w:val="bullet"/>
      <w:lvlText w:val=""/>
      <w:lvlJc w:val="left"/>
      <w:pPr>
        <w:tabs>
          <w:tab w:val="left" w:pos="0"/>
        </w:tabs>
        <w:ind w:left="2551" w:hanging="360"/>
      </w:pPr>
      <w:rPr>
        <w:rFonts w:hint="default" w:ascii="Wingdings" w:hAnsi="Wingdings" w:cs="Wingdings"/>
      </w:rPr>
    </w:lvl>
    <w:lvl w:ilvl="3" w:tentative="0">
      <w:start w:val="1"/>
      <w:numFmt w:val="bullet"/>
      <w:lvlText w:val=""/>
      <w:lvlJc w:val="left"/>
      <w:pPr>
        <w:tabs>
          <w:tab w:val="left" w:pos="0"/>
        </w:tabs>
        <w:ind w:left="3271" w:hanging="360"/>
      </w:pPr>
      <w:rPr>
        <w:rFonts w:hint="default" w:ascii="Symbol" w:hAnsi="Symbol" w:cs="Symbol"/>
      </w:rPr>
    </w:lvl>
    <w:lvl w:ilvl="4" w:tentative="0">
      <w:start w:val="1"/>
      <w:numFmt w:val="bullet"/>
      <w:lvlText w:val="o"/>
      <w:lvlJc w:val="left"/>
      <w:pPr>
        <w:tabs>
          <w:tab w:val="left" w:pos="0"/>
        </w:tabs>
        <w:ind w:left="3991" w:hanging="360"/>
      </w:pPr>
      <w:rPr>
        <w:rFonts w:hint="default" w:ascii="Courier New" w:hAnsi="Courier New" w:cs="Courier New"/>
      </w:rPr>
    </w:lvl>
    <w:lvl w:ilvl="5" w:tentative="0">
      <w:start w:val="1"/>
      <w:numFmt w:val="bullet"/>
      <w:lvlText w:val=""/>
      <w:lvlJc w:val="left"/>
      <w:pPr>
        <w:tabs>
          <w:tab w:val="left" w:pos="0"/>
        </w:tabs>
        <w:ind w:left="4711" w:hanging="360"/>
      </w:pPr>
      <w:rPr>
        <w:rFonts w:hint="default" w:ascii="Wingdings" w:hAnsi="Wingdings" w:cs="Wingdings"/>
      </w:rPr>
    </w:lvl>
    <w:lvl w:ilvl="6" w:tentative="0">
      <w:start w:val="1"/>
      <w:numFmt w:val="bullet"/>
      <w:lvlText w:val=""/>
      <w:lvlJc w:val="left"/>
      <w:pPr>
        <w:tabs>
          <w:tab w:val="left" w:pos="0"/>
        </w:tabs>
        <w:ind w:left="5431" w:hanging="360"/>
      </w:pPr>
      <w:rPr>
        <w:rFonts w:hint="default" w:ascii="Symbol" w:hAnsi="Symbol" w:cs="Symbol"/>
      </w:rPr>
    </w:lvl>
    <w:lvl w:ilvl="7" w:tentative="0">
      <w:start w:val="1"/>
      <w:numFmt w:val="bullet"/>
      <w:lvlText w:val="o"/>
      <w:lvlJc w:val="left"/>
      <w:pPr>
        <w:tabs>
          <w:tab w:val="left" w:pos="0"/>
        </w:tabs>
        <w:ind w:left="6151" w:hanging="360"/>
      </w:pPr>
      <w:rPr>
        <w:rFonts w:hint="default" w:ascii="Courier New" w:hAnsi="Courier New" w:cs="Courier New"/>
      </w:rPr>
    </w:lvl>
    <w:lvl w:ilvl="8" w:tentative="0">
      <w:start w:val="1"/>
      <w:numFmt w:val="bullet"/>
      <w:lvlText w:val=""/>
      <w:lvlJc w:val="left"/>
      <w:pPr>
        <w:tabs>
          <w:tab w:val="left" w:pos="0"/>
        </w:tabs>
        <w:ind w:left="6871" w:hanging="360"/>
      </w:pPr>
      <w:rPr>
        <w:rFonts w:hint="default" w:ascii="Wingdings" w:hAnsi="Wingdings" w:cs="Wingdings"/>
      </w:rPr>
    </w:lvl>
  </w:abstractNum>
  <w:abstractNum w:abstractNumId="2">
    <w:nsid w:val="0053208E"/>
    <w:multiLevelType w:val="multilevel"/>
    <w:tmpl w:val="0053208E"/>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
    <w:nsid w:val="59ADCABA"/>
    <w:multiLevelType w:val="multilevel"/>
    <w:tmpl w:val="59ADCABA"/>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autoHyphenation/>
  <w:footnotePr>
    <w:footnote w:id="0"/>
    <w:footnote w:id="1"/>
  </w:footnotePr>
  <w:endnotePr>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8907602"/>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Calibri" w:hAnsi="Calibri" w:eastAsia="Calibri" w:cs="Calibri"/>
      <w:color w:val="000000"/>
      <w:kern w:val="0"/>
      <w:sz w:val="22"/>
      <w:szCs w:val="22"/>
      <w:lang w:val="en-US" w:eastAsia="en-US" w:bidi="ar-SA"/>
    </w:rPr>
  </w:style>
  <w:style w:type="paragraph" w:styleId="2">
    <w:name w:val="heading 1"/>
    <w:next w:val="1"/>
    <w:link w:val="12"/>
    <w:unhideWhenUsed/>
    <w:qFormat/>
    <w:uiPriority w:val="9"/>
    <w:pPr>
      <w:keepNext/>
      <w:keepLines/>
      <w:widowControl/>
      <w:suppressAutoHyphens/>
      <w:bidi w:val="0"/>
      <w:spacing w:before="0" w:after="161" w:line="240" w:lineRule="auto"/>
      <w:ind w:left="-5" w:right="-15" w:hanging="10"/>
      <w:jc w:val="left"/>
      <w:outlineLvl w:val="0"/>
    </w:pPr>
    <w:rPr>
      <w:rFonts w:ascii="Times New Roman" w:hAnsi="Times New Roman" w:eastAsia="Times New Roman" w:cs="Times New Roman"/>
      <w:b/>
      <w:color w:val="000000"/>
      <w:kern w:val="0"/>
      <w:sz w:val="28"/>
      <w:szCs w:val="22"/>
      <w:lang w:val="en-US" w:eastAsia="en-US" w:bidi="ar-SA"/>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uiPriority w:val="0"/>
    <w:pPr>
      <w:spacing w:before="0" w:after="140" w:line="276" w:lineRule="auto"/>
    </w:pPr>
  </w:style>
  <w:style w:type="paragraph" w:styleId="6">
    <w:name w:val="caption"/>
    <w:basedOn w:val="1"/>
    <w:qFormat/>
    <w:uiPriority w:val="0"/>
    <w:pPr>
      <w:suppressLineNumbers/>
      <w:spacing w:before="120" w:after="120"/>
    </w:pPr>
    <w:rPr>
      <w:rFonts w:cs="Lucida Sans"/>
      <w:i/>
      <w:iCs/>
      <w:sz w:val="24"/>
      <w:szCs w:val="24"/>
    </w:rPr>
  </w:style>
  <w:style w:type="paragraph" w:styleId="7">
    <w:name w:val="footer"/>
    <w:basedOn w:val="1"/>
    <w:link w:val="14"/>
    <w:unhideWhenUsed/>
    <w:uiPriority w:val="99"/>
    <w:pPr>
      <w:tabs>
        <w:tab w:val="center" w:pos="4680"/>
        <w:tab w:val="right" w:pos="9360"/>
      </w:tabs>
      <w:spacing w:line="240" w:lineRule="auto"/>
    </w:pPr>
  </w:style>
  <w:style w:type="paragraph" w:styleId="8">
    <w:name w:val="header"/>
    <w:basedOn w:val="1"/>
    <w:link w:val="13"/>
    <w:unhideWhenUsed/>
    <w:uiPriority w:val="99"/>
    <w:pPr>
      <w:tabs>
        <w:tab w:val="center" w:pos="4680"/>
        <w:tab w:val="right" w:pos="9360"/>
      </w:tabs>
      <w:spacing w:line="240" w:lineRule="auto"/>
    </w:pPr>
  </w:style>
  <w:style w:type="character" w:styleId="9">
    <w:name w:val="Hyperlink"/>
    <w:uiPriority w:val="0"/>
    <w:rPr>
      <w:color w:val="000080"/>
      <w:u w:val="single"/>
    </w:rPr>
  </w:style>
  <w:style w:type="paragraph" w:styleId="10">
    <w:name w:val="List"/>
    <w:basedOn w:val="5"/>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cs="Times New Roman"/>
      <w:color w:val="auto"/>
      <w:sz w:val="24"/>
      <w:szCs w:val="24"/>
    </w:rPr>
  </w:style>
  <w:style w:type="character" w:customStyle="1" w:styleId="12">
    <w:name w:val="Heading 1 Char"/>
    <w:link w:val="2"/>
    <w:qFormat/>
    <w:uiPriority w:val="0"/>
    <w:rPr>
      <w:rFonts w:ascii="Times New Roman" w:hAnsi="Times New Roman" w:eastAsia="Times New Roman" w:cs="Times New Roman"/>
      <w:b/>
      <w:color w:val="000000"/>
      <w:sz w:val="28"/>
    </w:rPr>
  </w:style>
  <w:style w:type="character" w:customStyle="1" w:styleId="13">
    <w:name w:val="Header Char"/>
    <w:basedOn w:val="3"/>
    <w:link w:val="8"/>
    <w:qFormat/>
    <w:uiPriority w:val="99"/>
    <w:rPr>
      <w:rFonts w:ascii="Calibri" w:hAnsi="Calibri" w:eastAsia="Calibri" w:cs="Calibri"/>
      <w:color w:val="000000"/>
    </w:rPr>
  </w:style>
  <w:style w:type="character" w:customStyle="1" w:styleId="14">
    <w:name w:val="Footer Char"/>
    <w:basedOn w:val="3"/>
    <w:link w:val="7"/>
    <w:qFormat/>
    <w:uiPriority w:val="99"/>
    <w:rPr>
      <w:rFonts w:ascii="Calibri" w:hAnsi="Calibri" w:eastAsia="Calibri" w:cs="Calibri"/>
      <w:color w:val="000000"/>
    </w:rPr>
  </w:style>
  <w:style w:type="paragraph" w:customStyle="1" w:styleId="15">
    <w:name w:val="Heading"/>
    <w:basedOn w:val="1"/>
    <w:next w:val="5"/>
    <w:qFormat/>
    <w:uiPriority w:val="0"/>
    <w:pPr>
      <w:keepNext/>
      <w:spacing w:before="240" w:after="120"/>
    </w:pPr>
    <w:rPr>
      <w:rFonts w:ascii="Liberation Sans" w:hAnsi="Liberation Sans" w:eastAsia="Microsoft YaHei" w:cs="Lucida Sans"/>
      <w:sz w:val="28"/>
      <w:szCs w:val="28"/>
    </w:rPr>
  </w:style>
  <w:style w:type="paragraph" w:customStyle="1" w:styleId="16">
    <w:name w:val="Index"/>
    <w:basedOn w:val="1"/>
    <w:qFormat/>
    <w:uiPriority w:val="0"/>
    <w:pPr>
      <w:suppressLineNumbers/>
    </w:pPr>
    <w:rPr>
      <w:rFonts w:cs="Lucida Sans"/>
    </w:rPr>
  </w:style>
  <w:style w:type="paragraph" w:customStyle="1" w:styleId="17">
    <w:name w:val="Header and Footer"/>
    <w:basedOn w:val="1"/>
    <w:qFormat/>
    <w:uiPriority w:val="0"/>
  </w:style>
  <w:style w:type="paragraph" w:styleId="18">
    <w:name w:val="List Paragraph"/>
    <w:basedOn w:val="1"/>
    <w:qFormat/>
    <w:uiPriority w:val="34"/>
    <w:pPr>
      <w:spacing w:before="0" w:after="0" w:line="240" w:lineRule="auto"/>
      <w:ind w:left="720"/>
      <w:contextualSpacing/>
    </w:pPr>
    <w:rPr>
      <w:rFonts w:ascii="Times New Roman" w:hAnsi="Times New Roman" w:eastAsia="Times New Roman" w:cs="Times New Roman"/>
      <w:color w:val="auto"/>
      <w:sz w:val="24"/>
      <w:szCs w:val="24"/>
    </w:rPr>
  </w:style>
  <w:style w:type="paragraph" w:customStyle="1" w:styleId="19">
    <w:name w:val="Frame Contents"/>
    <w:basedOn w:val="1"/>
    <w:qFormat/>
    <w:uiPriority w:val="0"/>
  </w:style>
  <w:style w:type="table" w:customStyle="1" w:styleId="20">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6220FB-57C7-4847-9281-200465EB770A}">
  <ds:schemaRefs/>
</ds:datastoreItem>
</file>

<file path=docProps/app.xml><?xml version="1.0" encoding="utf-8"?>
<Properties xmlns="http://schemas.openxmlformats.org/officeDocument/2006/extended-properties" xmlns:vt="http://schemas.openxmlformats.org/officeDocument/2006/docPropsVTypes">
  <Template>Normal</Template>
  <Pages>15</Pages>
  <Words>404</Words>
  <Characters>2680</Characters>
  <Paragraphs>153</Paragraphs>
  <TotalTime>78</TotalTime>
  <ScaleCrop>false</ScaleCrop>
  <LinksUpToDate>false</LinksUpToDate>
  <CharactersWithSpaces>3415</CharactersWithSpaces>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2024-04-15T13:10:00Z</dcterms:created>
  <dc:creator>NSTI MUMBAI</dc:creator>
  <cp:lastModifiedBy>ASHOKBHARATHI .R</cp:lastModifiedBy>
  <dcterms:modified xsi:type="dcterms:W3CDTF">2024-04-16T15:55:55Z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2AE665E28B0C434C99EE73B250889112_12</vt:lpwstr>
  </property>
</Properties>
</file>